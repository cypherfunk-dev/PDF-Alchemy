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774940" cy="1005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494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3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